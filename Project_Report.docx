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color w:val="4F81BD" w:themeColor="accent1"/>
        </w:rPr>
        <w:id w:val="-430430430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77FC099B" w14:textId="7A1783EA" w:rsidR="00ED5CA2" w:rsidRDefault="00ED5CA2">
          <w:pPr>
            <w:pStyle w:val="NoSpacing"/>
            <w:spacing w:before="1540" w:after="240"/>
            <w:jc w:val="center"/>
            <w:rPr>
              <w:color w:val="4F81BD" w:themeColor="accent1"/>
            </w:rPr>
          </w:pPr>
          <w:r>
            <w:rPr>
              <w:noProof/>
              <w:color w:val="4F81BD" w:themeColor="accent1"/>
            </w:rPr>
            <w:drawing>
              <wp:inline distT="0" distB="0" distL="0" distR="0" wp14:anchorId="326F6FA9" wp14:editId="781B64E2">
                <wp:extent cx="1417320" cy="750898"/>
                <wp:effectExtent l="0" t="0" r="0" b="0"/>
                <wp:docPr id="143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F81BD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4CDCE5151E234213B57B455B05A6CC87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1B096F7B" w14:textId="7884718E" w:rsidR="00ED5CA2" w:rsidRDefault="00ED5CA2">
              <w:pPr>
                <w:pStyle w:val="NoSpacing"/>
                <w:pBdr>
                  <w:top w:val="single" w:sz="6" w:space="6" w:color="4F81BD" w:themeColor="accent1"/>
                  <w:bottom w:val="single" w:sz="6" w:space="6" w:color="4F81BD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F81BD" w:themeColor="accent1"/>
                  <w:sz w:val="80"/>
                  <w:szCs w:val="80"/>
                </w:rPr>
              </w:pPr>
              <w:proofErr w:type="gramStart"/>
              <w:r>
                <w:rPr>
                  <w:rFonts w:asciiTheme="majorHAnsi" w:eastAsiaTheme="majorEastAsia" w:hAnsiTheme="majorHAnsi" w:cstheme="majorBidi"/>
                  <w:caps/>
                  <w:color w:val="4F81BD" w:themeColor="accent1"/>
                  <w:sz w:val="72"/>
                  <w:szCs w:val="72"/>
                </w:rPr>
                <w:t>PYTHON  FINAL</w:t>
              </w:r>
              <w:proofErr w:type="gramEnd"/>
              <w:r>
                <w:rPr>
                  <w:rFonts w:asciiTheme="majorHAnsi" w:eastAsiaTheme="majorEastAsia" w:hAnsiTheme="majorHAnsi" w:cstheme="majorBidi"/>
                  <w:caps/>
                  <w:color w:val="4F81BD" w:themeColor="accent1"/>
                  <w:sz w:val="72"/>
                  <w:szCs w:val="72"/>
                </w:rPr>
                <w:t xml:space="preserve"> PROJECT</w:t>
              </w:r>
            </w:p>
          </w:sdtContent>
        </w:sdt>
        <w:p w14:paraId="1650BD00" w14:textId="77777777" w:rsidR="00ED5CA2" w:rsidRDefault="00ED5CA2">
          <w:pPr>
            <w:pStyle w:val="NoSpacing"/>
            <w:spacing w:before="480"/>
            <w:jc w:val="center"/>
            <w:rPr>
              <w:color w:val="4F81BD" w:themeColor="accent1"/>
            </w:rPr>
          </w:pPr>
          <w:r>
            <w:rPr>
              <w:noProof/>
              <w:color w:val="4F81BD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DFA1EAC" wp14:editId="0F778DF8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BCDAA9C" w14:textId="4FD76F39" w:rsidR="00ED5CA2" w:rsidRDefault="00ED5CA2">
                                <w:pPr>
                                  <w:pStyle w:val="NoSpacing"/>
                                  <w:jc w:val="center"/>
                                  <w:rPr>
                                    <w:caps/>
                                    <w:color w:val="4F81BD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4F81BD" w:themeColor="accent1"/>
                                    <w:sz w:val="28"/>
                                    <w:szCs w:val="28"/>
                                  </w:rPr>
                                  <w:t>SHUMAZ SAEED</w:t>
                                </w:r>
                              </w:p>
                              <w:p w14:paraId="3036A0BC" w14:textId="7F1449C3" w:rsidR="00ED5CA2" w:rsidRDefault="00ED5CA2">
                                <w:pPr>
                                  <w:pStyle w:val="NoSpacing"/>
                                  <w:jc w:val="center"/>
                                  <w:rPr>
                                    <w:color w:val="4F81BD" w:themeColor="accent1"/>
                                  </w:rPr>
                                </w:pPr>
                                <w:r>
                                  <w:rPr>
                                    <w:caps/>
                                    <w:color w:val="4F81BD" w:themeColor="accent1"/>
                                    <w:sz w:val="28"/>
                                    <w:szCs w:val="28"/>
                                  </w:rPr>
                                  <w:t>2023662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DFA1EA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6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p w14:paraId="3BCDAA9C" w14:textId="4FD76F39" w:rsidR="00ED5CA2" w:rsidRDefault="00ED5CA2">
                          <w:pPr>
                            <w:pStyle w:val="NoSpacing"/>
                            <w:jc w:val="center"/>
                            <w:rPr>
                              <w:caps/>
                              <w:color w:val="4F81BD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4F81BD" w:themeColor="accent1"/>
                              <w:sz w:val="28"/>
                              <w:szCs w:val="28"/>
                            </w:rPr>
                            <w:t>SHUMAZ SAEED</w:t>
                          </w:r>
                        </w:p>
                        <w:p w14:paraId="3036A0BC" w14:textId="7F1449C3" w:rsidR="00ED5CA2" w:rsidRDefault="00ED5CA2">
                          <w:pPr>
                            <w:pStyle w:val="NoSpacing"/>
                            <w:jc w:val="center"/>
                            <w:rPr>
                              <w:color w:val="4F81BD" w:themeColor="accent1"/>
                            </w:rPr>
                          </w:pPr>
                          <w:r>
                            <w:rPr>
                              <w:caps/>
                              <w:color w:val="4F81BD" w:themeColor="accent1"/>
                              <w:sz w:val="28"/>
                              <w:szCs w:val="28"/>
                            </w:rPr>
                            <w:t>2023662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F81BD" w:themeColor="accent1"/>
            </w:rPr>
            <w:drawing>
              <wp:inline distT="0" distB="0" distL="0" distR="0" wp14:anchorId="788E22A1" wp14:editId="7FD37BE3">
                <wp:extent cx="758952" cy="478932"/>
                <wp:effectExtent l="0" t="0" r="3175" b="0"/>
                <wp:docPr id="144" name="Picture 1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25BF7EC0" w14:textId="230DEB42" w:rsidR="00ED5CA2" w:rsidRDefault="00ED5CA2">
          <w:pP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28"/>
              <w:szCs w:val="28"/>
            </w:rPr>
          </w:pPr>
          <w:r>
            <w:br w:type="page"/>
          </w:r>
        </w:p>
      </w:sdtContent>
    </w:sdt>
    <w:p w14:paraId="4D096807" w14:textId="6FF1AE7A" w:rsidR="00EF28F9" w:rsidRDefault="00000000">
      <w:pPr>
        <w:pStyle w:val="Heading1"/>
      </w:pPr>
      <w:r>
        <w:lastRenderedPageBreak/>
        <w:t>Tracking and Reporting Machine Logins and Logouts</w:t>
      </w:r>
    </w:p>
    <w:p w14:paraId="7CE8AAB5" w14:textId="77777777" w:rsidR="00EF28F9" w:rsidRDefault="00000000">
      <w:pPr>
        <w:pStyle w:val="Heading2"/>
      </w:pPr>
      <w:r>
        <w:t>Abstract/Problem Statement</w:t>
      </w:r>
    </w:p>
    <w:p w14:paraId="04E9DD9D" w14:textId="77777777" w:rsidR="00EF28F9" w:rsidRDefault="00000000">
      <w:r>
        <w:t>This project addresses the need for monitoring user activity across machines in a network by tracking login and logout events. It aims to provide an overview of currently logged-in users for each machine and generate a report summarizing the active users at any given time.</w:t>
      </w:r>
    </w:p>
    <w:p w14:paraId="1AE78D41" w14:textId="77777777" w:rsidR="00EF28F9" w:rsidRDefault="00000000">
      <w:pPr>
        <w:pStyle w:val="Heading2"/>
      </w:pPr>
      <w:r>
        <w:t>Introduction</w:t>
      </w:r>
    </w:p>
    <w:p w14:paraId="4022B973" w14:textId="77777777" w:rsidR="00EF28F9" w:rsidRDefault="00000000">
      <w:pPr>
        <w:pStyle w:val="Heading3"/>
      </w:pPr>
      <w:r>
        <w:t>Black Box Running:</w:t>
      </w:r>
    </w:p>
    <w:p w14:paraId="0F314B85" w14:textId="77777777" w:rsidR="00EF28F9" w:rsidRDefault="00000000">
      <w:r>
        <w:t>- Inputs: A list of events where each event includes details such as date, type (login/logout), machine name, and user.</w:t>
      </w:r>
      <w:r>
        <w:br/>
        <w:t>- Generated Output: A report summarizing the machines and their currently logged-in users.</w:t>
      </w:r>
    </w:p>
    <w:p w14:paraId="712ADF84" w14:textId="77777777" w:rsidR="00EF28F9" w:rsidRDefault="00000000">
      <w:pPr>
        <w:pStyle w:val="Heading3"/>
      </w:pPr>
      <w:r>
        <w:t>Scope:</w:t>
      </w:r>
    </w:p>
    <w:p w14:paraId="14CDBF9F" w14:textId="77777777" w:rsidR="00EF28F9" w:rsidRDefault="00000000">
      <w:r>
        <w:t>- Boundaries: Tracks only login and logout events.</w:t>
      </w:r>
      <w:r>
        <w:br/>
        <w:t>- Limitations:</w:t>
      </w:r>
      <w:r>
        <w:br/>
        <w:t xml:space="preserve">  - Assumes the event data is pre-sorted by time.</w:t>
      </w:r>
      <w:r>
        <w:br/>
        <w:t xml:space="preserve">  - Does not handle incorrect or missing event data.</w:t>
      </w:r>
    </w:p>
    <w:p w14:paraId="343CE332" w14:textId="77777777" w:rsidR="00EF28F9" w:rsidRDefault="00000000">
      <w:pPr>
        <w:pStyle w:val="Heading2"/>
      </w:pPr>
      <w:r>
        <w:t>Methodology</w:t>
      </w:r>
    </w:p>
    <w:p w14:paraId="1EE4C3FE" w14:textId="77777777" w:rsidR="00EF28F9" w:rsidRDefault="00000000">
      <w:pPr>
        <w:pStyle w:val="Heading3"/>
      </w:pPr>
      <w:r>
        <w:t>Tools and Technologies Used:</w:t>
      </w:r>
    </w:p>
    <w:p w14:paraId="493F9E0C" w14:textId="77777777" w:rsidR="00EF28F9" w:rsidRDefault="00000000">
      <w:r>
        <w:t>- Software: Python</w:t>
      </w:r>
      <w:r>
        <w:br/>
        <w:t>- Frameworks: Standard Python libraries such as string formatting and dictionary operations.</w:t>
      </w:r>
    </w:p>
    <w:p w14:paraId="289F03BC" w14:textId="77777777" w:rsidR="00EF28F9" w:rsidRDefault="00000000">
      <w:pPr>
        <w:pStyle w:val="Heading3"/>
      </w:pPr>
      <w:r>
        <w:t>Design Approach:</w:t>
      </w:r>
    </w:p>
    <w:p w14:paraId="775F00CF" w14:textId="77777777" w:rsidR="00EF28F9" w:rsidRDefault="00000000">
      <w:r>
        <w:t>- Classes and Functions:</w:t>
      </w:r>
      <w:r>
        <w:br/>
        <w:t xml:space="preserve">  - `Event`: Represents an event with attributes for date, type, machine, and user.</w:t>
      </w:r>
      <w:r>
        <w:br/>
        <w:t xml:space="preserve">  - `current_users`: Processes events to determine the currently active users on each machine.</w:t>
      </w:r>
      <w:r>
        <w:br/>
        <w:t xml:space="preserve">  - `generate_report`: Formats and displays the active user report.</w:t>
      </w:r>
      <w:r>
        <w:br/>
        <w:t>- Algorithm:</w:t>
      </w:r>
      <w:r>
        <w:br/>
        <w:t xml:space="preserve">  - Sort events by date.</w:t>
      </w:r>
      <w:r>
        <w:br/>
        <w:t xml:space="preserve">  - Maintain a dictionary to track users logged into each machine.</w:t>
      </w:r>
      <w:r>
        <w:br/>
        <w:t xml:space="preserve">  - Add or remove users based on event type (login/logout).</w:t>
      </w:r>
    </w:p>
    <w:p w14:paraId="12AF0A46" w14:textId="77777777" w:rsidR="00EF28F9" w:rsidRDefault="00000000">
      <w:pPr>
        <w:pStyle w:val="Heading2"/>
      </w:pPr>
      <w:r>
        <w:t>Results</w:t>
      </w:r>
    </w:p>
    <w:p w14:paraId="6029E9AF" w14:textId="77777777" w:rsidR="00EF28F9" w:rsidRDefault="00000000">
      <w:pPr>
        <w:pStyle w:val="Heading3"/>
      </w:pPr>
      <w:r>
        <w:t>Findings:</w:t>
      </w:r>
    </w:p>
    <w:p w14:paraId="42F6B8A3" w14:textId="77777777" w:rsidR="00EF28F9" w:rsidRDefault="00000000">
      <w:r>
        <w:t>The script successfully processes event data and generates a summary of active users for each machine.</w:t>
      </w:r>
    </w:p>
    <w:p w14:paraId="0E162BCC" w14:textId="77777777" w:rsidR="00EF28F9" w:rsidRDefault="00000000">
      <w:pPr>
        <w:pStyle w:val="Heading3"/>
      </w:pPr>
      <w:r>
        <w:lastRenderedPageBreak/>
        <w:t>Data Representation:</w:t>
      </w:r>
    </w:p>
    <w:p w14:paraId="039AD7C7" w14:textId="77777777" w:rsidR="00EF28F9" w:rsidRDefault="00000000">
      <w:r>
        <w:t>Example Output:</w:t>
      </w:r>
      <w:r>
        <w:br/>
        <w:t>{'myworkstation.local': set(), 'webserver.local': {'lane'}, 'mailserver.local': set()}</w:t>
      </w:r>
      <w:r>
        <w:br/>
        <w:t>webserver.local: lane</w:t>
      </w:r>
      <w:r>
        <w:br/>
      </w:r>
      <w:r>
        <w:br/>
        <w:t>The output includes a dictionary of current users and a formatted report listing active users per machine.</w:t>
      </w:r>
    </w:p>
    <w:sectPr w:rsidR="00EF28F9" w:rsidSect="00ED5CA2">
      <w:pgSz w:w="12240" w:h="15840"/>
      <w:pgMar w:top="1440" w:right="1800" w:bottom="1440" w:left="180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16400102">
    <w:abstractNumId w:val="8"/>
  </w:num>
  <w:num w:numId="2" w16cid:durableId="669791614">
    <w:abstractNumId w:val="6"/>
  </w:num>
  <w:num w:numId="3" w16cid:durableId="1323196311">
    <w:abstractNumId w:val="5"/>
  </w:num>
  <w:num w:numId="4" w16cid:durableId="274606487">
    <w:abstractNumId w:val="4"/>
  </w:num>
  <w:num w:numId="5" w16cid:durableId="571620559">
    <w:abstractNumId w:val="7"/>
  </w:num>
  <w:num w:numId="6" w16cid:durableId="1958872561">
    <w:abstractNumId w:val="3"/>
  </w:num>
  <w:num w:numId="7" w16cid:durableId="1413812229">
    <w:abstractNumId w:val="2"/>
  </w:num>
  <w:num w:numId="8" w16cid:durableId="588587923">
    <w:abstractNumId w:val="1"/>
  </w:num>
  <w:num w:numId="9" w16cid:durableId="4773107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B17C1"/>
    <w:rsid w:val="00AA1D8D"/>
    <w:rsid w:val="00B47730"/>
    <w:rsid w:val="00CB0664"/>
    <w:rsid w:val="00ED5CA2"/>
    <w:rsid w:val="00EF28F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6714FDC"/>
  <w14:defaultImageDpi w14:val="300"/>
  <w15:docId w15:val="{3E935740-CEFA-44D7-8CC1-35E8BF79E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link w:val="NoSpacingChar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NoSpacingChar">
    <w:name w:val="No Spacing Char"/>
    <w:basedOn w:val="DefaultParagraphFont"/>
    <w:link w:val="NoSpacing"/>
    <w:uiPriority w:val="1"/>
    <w:rsid w:val="00ED5C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4CDCE5151E234213B57B455B05A6CC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D1A76E-F0CA-47B2-A2DF-EF54614F2BCF}"/>
      </w:docPartPr>
      <w:docPartBody>
        <w:p w:rsidR="00000000" w:rsidRDefault="00BB6C71" w:rsidP="00BB6C71">
          <w:pPr>
            <w:pStyle w:val="4CDCE5151E234213B57B455B05A6CC87"/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C71"/>
    <w:rsid w:val="003619D6"/>
    <w:rsid w:val="008B17C1"/>
    <w:rsid w:val="00BB6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PK" w:eastAsia="en-PK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CDCE5151E234213B57B455B05A6CC87">
    <w:name w:val="4CDCE5151E234213B57B455B05A6CC87"/>
    <w:rsid w:val="00BB6C71"/>
  </w:style>
  <w:style w:type="paragraph" w:customStyle="1" w:styleId="EB3036CB5AE54A27AE6FDBC1987B9A61">
    <w:name w:val="EB3036CB5AE54A27AE6FDBC1987B9A61"/>
    <w:rsid w:val="00BB6C7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266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1782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 FINAL PROJECT</dc:title>
  <dc:subject/>
  <dc:creator>python-docx</dc:creator>
  <cp:keywords/>
  <dc:description>generated by python-docx</dc:description>
  <cp:lastModifiedBy>u2023662</cp:lastModifiedBy>
  <cp:revision>2</cp:revision>
  <dcterms:created xsi:type="dcterms:W3CDTF">2013-12-23T23:15:00Z</dcterms:created>
  <dcterms:modified xsi:type="dcterms:W3CDTF">2024-12-16T18:36:00Z</dcterms:modified>
  <cp:category/>
</cp:coreProperties>
</file>